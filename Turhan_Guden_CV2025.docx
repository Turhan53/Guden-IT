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1D2C" w14:textId="77777777" w:rsidR="00F5602C" w:rsidRPr="004E47A7" w:rsidRDefault="00287B94">
      <w:pPr>
        <w:pStyle w:val="Titel"/>
        <w:rPr>
          <w:lang w:val="nl-NL"/>
        </w:rPr>
      </w:pPr>
      <w:r w:rsidRPr="004E47A7">
        <w:rPr>
          <w:lang w:val="nl-NL"/>
        </w:rPr>
        <w:t>Turhan Guden</w:t>
      </w:r>
    </w:p>
    <w:p w14:paraId="21F3F92D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Systeembeheerder | IT Engineer</w:t>
      </w:r>
    </w:p>
    <w:p w14:paraId="27AB052C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Robijnhoven, 3162 PB, Rhoon</w:t>
      </w:r>
    </w:p>
    <w:p w14:paraId="66F229F2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+31 6 36074600</w:t>
      </w:r>
    </w:p>
    <w:p w14:paraId="73401542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turhan2guden@gmail.com</w:t>
      </w:r>
    </w:p>
    <w:p w14:paraId="7C7C77D7" w14:textId="77777777" w:rsidR="00F5602C" w:rsidRPr="004E47A7" w:rsidRDefault="00F5602C">
      <w:pPr>
        <w:rPr>
          <w:lang w:val="nl-NL"/>
        </w:rPr>
      </w:pPr>
    </w:p>
    <w:p w14:paraId="4E0E5E7A" w14:textId="77777777" w:rsidR="00F5602C" w:rsidRPr="004E47A7" w:rsidRDefault="00287B94">
      <w:pPr>
        <w:pStyle w:val="Kop1"/>
        <w:rPr>
          <w:lang w:val="nl-NL"/>
        </w:rPr>
      </w:pPr>
      <w:r w:rsidRPr="004E47A7">
        <w:rPr>
          <w:lang w:val="nl-NL"/>
        </w:rPr>
        <w:t>Profiel</w:t>
      </w:r>
    </w:p>
    <w:p w14:paraId="184B5367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 xml:space="preserve">Ervaren en veelzijdige IT-professional met een brede achtergrond in systeembeheer, werkplekbeheer en </w:t>
      </w:r>
      <w:r w:rsidRPr="004E47A7">
        <w:rPr>
          <w:lang w:val="nl-NL"/>
        </w:rPr>
        <w:t>gebruikersondersteuning. Sterk in het oplossen van netwerkproblemen, installeren en configureren van systemen, en klantgericht werken. Ervaring met o.a. Azure AD, Intune, SCCM, MECM, VMware, en servicedesksystemen als Topdesk en ServiceNow.</w:t>
      </w:r>
    </w:p>
    <w:p w14:paraId="1CCB4B2C" w14:textId="77777777" w:rsidR="00F5602C" w:rsidRDefault="00287B94">
      <w:pPr>
        <w:pStyle w:val="Kop1"/>
      </w:pPr>
      <w:r>
        <w:t>Werkervaring</w:t>
      </w:r>
    </w:p>
    <w:p w14:paraId="3E0F85AA" w14:textId="77777777" w:rsidR="00F5602C" w:rsidRDefault="00287B94">
      <w:r>
        <w:rPr>
          <w:b/>
        </w:rPr>
        <w:t>Cl</w:t>
      </w:r>
      <w:r>
        <w:rPr>
          <w:b/>
        </w:rPr>
        <w:t>ear Managed IT - IT-Engineer</w:t>
      </w:r>
    </w:p>
    <w:p w14:paraId="7487AAD0" w14:textId="77FAC6E6" w:rsidR="00F5602C" w:rsidRDefault="00287B94">
      <w:r>
        <w:t>2024</w:t>
      </w:r>
      <w:r w:rsidR="004E47A7">
        <w:t xml:space="preserve"> September – December 2024</w:t>
      </w:r>
    </w:p>
    <w:p w14:paraId="13B0E886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Installatie en configuratie van volledige netwerkoplossingen op locatie.</w:t>
      </w:r>
    </w:p>
    <w:p w14:paraId="04D51302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Configuratie en onderhoud van firewalls voor netwerkbeveiliging.</w:t>
      </w:r>
    </w:p>
    <w:p w14:paraId="7D46DB49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Ondersteuning bij hardware- en softwareproblemen op laptops en desktops.</w:t>
      </w:r>
    </w:p>
    <w:p w14:paraId="22577C21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Opl</w:t>
      </w:r>
      <w:r w:rsidRPr="004E47A7">
        <w:rPr>
          <w:lang w:val="nl-NL"/>
        </w:rPr>
        <w:t>ossen van storingen en uitvoeren van onderhoud op locatie.</w:t>
      </w:r>
    </w:p>
    <w:p w14:paraId="1141B42A" w14:textId="77777777" w:rsidR="00F5602C" w:rsidRDefault="00287B94">
      <w:r>
        <w:rPr>
          <w:b/>
        </w:rPr>
        <w:t>SP Global &amp; Novartis - IT Support Engineer (On-site)</w:t>
      </w:r>
    </w:p>
    <w:p w14:paraId="20A96F40" w14:textId="042CE3A9" w:rsidR="00F5602C" w:rsidRDefault="00287B94">
      <w:r>
        <w:t>2025 Feb- Heden</w:t>
      </w:r>
    </w:p>
    <w:p w14:paraId="1F1DA260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On-site ondersteuning voor eindgebruikers met hardware- en netwerkproblemen.</w:t>
      </w:r>
    </w:p>
    <w:p w14:paraId="4EEAF239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Diagnose en reparatie van laptops, docking stations en net</w:t>
      </w:r>
      <w:r w:rsidRPr="004E47A7">
        <w:rPr>
          <w:lang w:val="nl-NL"/>
        </w:rPr>
        <w:t>werkverbindingen.</w:t>
      </w:r>
    </w:p>
    <w:p w14:paraId="265B5B23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Gebruik van ServiceNow voor het registreren en opvolgen van tickets.</w:t>
      </w:r>
    </w:p>
    <w:p w14:paraId="19C40CCF" w14:textId="77777777" w:rsidR="00F5602C" w:rsidRDefault="00287B94">
      <w:r>
        <w:rPr>
          <w:b/>
        </w:rPr>
        <w:t>HunterDouglas - Freelance - Systeembeheerder / Allround Servicedesk</w:t>
      </w:r>
    </w:p>
    <w:p w14:paraId="112C126E" w14:textId="77777777" w:rsidR="00F5602C" w:rsidRDefault="00287B94">
      <w:r>
        <w:t>feb. 2024 - aug. 2024</w:t>
      </w:r>
    </w:p>
    <w:p w14:paraId="62CBC666" w14:textId="77777777" w:rsidR="00F5602C" w:rsidRDefault="00287B94">
      <w:pPr>
        <w:pStyle w:val="Lijstopsomteken"/>
      </w:pPr>
      <w:r>
        <w:t>- Gebruikersbeheer via Azure AD.</w:t>
      </w:r>
    </w:p>
    <w:p w14:paraId="3E8718FD" w14:textId="77777777" w:rsidR="00F5602C" w:rsidRDefault="00287B94">
      <w:pPr>
        <w:pStyle w:val="Lijstopsomteken"/>
      </w:pPr>
      <w:r>
        <w:t>- Gebruik van Ivanti Ticketsysteem.</w:t>
      </w:r>
    </w:p>
    <w:p w14:paraId="5FD664E5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lastRenderedPageBreak/>
        <w:t>- Onders</w:t>
      </w:r>
      <w:r w:rsidRPr="004E47A7">
        <w:rPr>
          <w:lang w:val="nl-NL"/>
        </w:rPr>
        <w:t>teuning bij Microsoft Intune, SCCM, MECM.</w:t>
      </w:r>
    </w:p>
    <w:p w14:paraId="3EE98DDE" w14:textId="77777777" w:rsidR="00F5602C" w:rsidRDefault="00287B94">
      <w:pPr>
        <w:pStyle w:val="Lijstopsomteken"/>
      </w:pPr>
      <w:r>
        <w:t>- Servicegerichte ondersteuning aan eindgebruikers.</w:t>
      </w:r>
    </w:p>
    <w:p w14:paraId="20F44DF9" w14:textId="77777777" w:rsidR="00F5602C" w:rsidRDefault="00287B94">
      <w:r>
        <w:rPr>
          <w:b/>
        </w:rPr>
        <w:t>PinkRoccade - PharmaPartners - IT Systeembeheerder / Werkplekbeheerder</w:t>
      </w:r>
    </w:p>
    <w:p w14:paraId="57601881" w14:textId="77777777" w:rsidR="00F5602C" w:rsidRDefault="00287B94">
      <w:r>
        <w:t>nov. 2023 - feb. 2024</w:t>
      </w:r>
    </w:p>
    <w:p w14:paraId="1C98FEE8" w14:textId="77777777" w:rsidR="00F5602C" w:rsidRDefault="00287B94">
      <w:pPr>
        <w:pStyle w:val="Lijstopsomteken"/>
      </w:pPr>
      <w:r>
        <w:t>- Azure AD, Intune, Hyper-V, Topdesk, VSAN, SCCM, MECM.</w:t>
      </w:r>
    </w:p>
    <w:p w14:paraId="3477CF4B" w14:textId="77777777" w:rsidR="00F5602C" w:rsidRDefault="00287B94">
      <w:pPr>
        <w:pStyle w:val="Lijstopsomteken"/>
      </w:pPr>
      <w:r>
        <w:t xml:space="preserve">- </w:t>
      </w:r>
      <w:r>
        <w:t>Gebruikersrollen en accounts beheren.</w:t>
      </w:r>
    </w:p>
    <w:p w14:paraId="73582EE2" w14:textId="77777777" w:rsidR="00F5602C" w:rsidRDefault="00287B94">
      <w:r>
        <w:rPr>
          <w:b/>
        </w:rPr>
        <w:t>Damen Marine Components IT - Systeembeheerder</w:t>
      </w:r>
    </w:p>
    <w:p w14:paraId="190B8E9D" w14:textId="77777777" w:rsidR="00F5602C" w:rsidRDefault="00287B94">
      <w:r>
        <w:t>feb. 2021 - nov. 2023</w:t>
      </w:r>
    </w:p>
    <w:p w14:paraId="6B6ACFE9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Volledig beheer van werkplekken en netwerkinfrastructuur.</w:t>
      </w:r>
    </w:p>
    <w:p w14:paraId="7BB7044B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Internationaal IT-support voor vestigingen in Nederland, Duitsland en Roemenië.</w:t>
      </w:r>
    </w:p>
    <w:p w14:paraId="372CABC1" w14:textId="77777777" w:rsidR="00F5602C" w:rsidRDefault="00287B94">
      <w:pPr>
        <w:pStyle w:val="Lijstopsomteken"/>
      </w:pPr>
      <w:r>
        <w:t>- Werken</w:t>
      </w:r>
      <w:r>
        <w:t xml:space="preserve"> met Azure, Office 365, Windows 7/10, VMware, Intune, Topdesk, Hyper-V.</w:t>
      </w:r>
    </w:p>
    <w:p w14:paraId="47C5E45A" w14:textId="77777777" w:rsidR="00F5602C" w:rsidRDefault="00287B94">
      <w:r>
        <w:rPr>
          <w:b/>
        </w:rPr>
        <w:t>Appsmen - Servicedeskmedewerker</w:t>
      </w:r>
    </w:p>
    <w:p w14:paraId="0DD6375A" w14:textId="77777777" w:rsidR="00F5602C" w:rsidRDefault="00287B94">
      <w:r>
        <w:t>jan. 2018 - heden</w:t>
      </w:r>
    </w:p>
    <w:p w14:paraId="6E162553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Telefonische en remote ondersteuning van eindgebruikers.</w:t>
      </w:r>
    </w:p>
    <w:p w14:paraId="62A2D2BE" w14:textId="77777777" w:rsidR="00F5602C" w:rsidRPr="004E47A7" w:rsidRDefault="00287B94">
      <w:pPr>
        <w:pStyle w:val="Lijstopsomteken"/>
        <w:rPr>
          <w:lang w:val="nl-NL"/>
        </w:rPr>
      </w:pPr>
      <w:r w:rsidRPr="004E47A7">
        <w:rPr>
          <w:lang w:val="nl-NL"/>
        </w:rPr>
        <w:t>- Ondersteuning voor Windows 10, Office 365, smartphones en diverse hardwar</w:t>
      </w:r>
      <w:r w:rsidRPr="004E47A7">
        <w:rPr>
          <w:lang w:val="nl-NL"/>
        </w:rPr>
        <w:t>e.</w:t>
      </w:r>
    </w:p>
    <w:p w14:paraId="1B7BAAF4" w14:textId="77777777" w:rsidR="00F5602C" w:rsidRDefault="00287B94">
      <w:r>
        <w:rPr>
          <w:b/>
        </w:rPr>
        <w:t>BNA Computers And Systems - IT Medewerker</w:t>
      </w:r>
    </w:p>
    <w:p w14:paraId="725A03A4" w14:textId="77777777" w:rsidR="00F5602C" w:rsidRDefault="00287B94">
      <w:r>
        <w:t>jan. 2017 - jan. 2018</w:t>
      </w:r>
    </w:p>
    <w:p w14:paraId="024AA2D8" w14:textId="77777777" w:rsidR="00F5602C" w:rsidRDefault="00287B94">
      <w:pPr>
        <w:pStyle w:val="Lijstopsomteken"/>
      </w:pPr>
      <w:r>
        <w:t>- Hardwareherstel, malwareverwijdering, diagnostische testen.</w:t>
      </w:r>
    </w:p>
    <w:p w14:paraId="0455DA1E" w14:textId="77777777" w:rsidR="00F5602C" w:rsidRDefault="00287B94">
      <w:pPr>
        <w:pStyle w:val="Lijstopsomteken"/>
      </w:pPr>
      <w:r>
        <w:t>- Klantadvies en kassawerkzaamheden.</w:t>
      </w:r>
    </w:p>
    <w:p w14:paraId="6C9D535E" w14:textId="77777777" w:rsidR="00F5602C" w:rsidRDefault="00287B94">
      <w:pPr>
        <w:pStyle w:val="Kop1"/>
      </w:pPr>
      <w:r>
        <w:t>Opleiding</w:t>
      </w:r>
    </w:p>
    <w:p w14:paraId="6A941CE5" w14:textId="77777777" w:rsidR="00F5602C" w:rsidRDefault="00287B94">
      <w:r>
        <w:t>MBO Niveau 4 - ICT Administrator System and Devices, Techniek College Rotterdam,</w:t>
      </w:r>
      <w:r>
        <w:t xml:space="preserve"> 2018 - 2021</w:t>
      </w:r>
    </w:p>
    <w:p w14:paraId="4F257381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MBO Niveau 3 - ICT Beheerder, Techniek College Rotterdam, 2016 - 2018</w:t>
      </w:r>
    </w:p>
    <w:p w14:paraId="6ACCEE6F" w14:textId="77777777" w:rsidR="00F5602C" w:rsidRDefault="00287B94">
      <w:pPr>
        <w:pStyle w:val="Kop1"/>
      </w:pPr>
      <w:r>
        <w:t>Cursussen</w:t>
      </w:r>
    </w:p>
    <w:p w14:paraId="52E3F89B" w14:textId="77777777" w:rsidR="00F5602C" w:rsidRDefault="00287B94">
      <w:r>
        <w:t>- Aries PC Technician</w:t>
      </w:r>
    </w:p>
    <w:p w14:paraId="0EC53BE3" w14:textId="77777777" w:rsidR="00F5602C" w:rsidRDefault="00287B94">
      <w:r>
        <w:t>- Cyber Security</w:t>
      </w:r>
    </w:p>
    <w:p w14:paraId="3F972452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CCNA 1</w:t>
      </w:r>
    </w:p>
    <w:p w14:paraId="245921C0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Linux Essentials</w:t>
      </w:r>
    </w:p>
    <w:p w14:paraId="0A7092ED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lastRenderedPageBreak/>
        <w:t>- Klantvriendelijkheid</w:t>
      </w:r>
    </w:p>
    <w:p w14:paraId="1BC14F36" w14:textId="77777777" w:rsidR="00F5602C" w:rsidRPr="004E47A7" w:rsidRDefault="00287B94">
      <w:pPr>
        <w:pStyle w:val="Kop1"/>
        <w:rPr>
          <w:lang w:val="nl-NL"/>
        </w:rPr>
      </w:pPr>
      <w:r w:rsidRPr="004E47A7">
        <w:rPr>
          <w:lang w:val="nl-NL"/>
        </w:rPr>
        <w:t>Vaardigheden</w:t>
      </w:r>
    </w:p>
    <w:p w14:paraId="62089E89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Azure AD / Intune / SCCM / MECM</w:t>
      </w:r>
    </w:p>
    <w:p w14:paraId="7FB6D864" w14:textId="77777777" w:rsidR="00F5602C" w:rsidRDefault="00287B94">
      <w:r>
        <w:t xml:space="preserve">- Windows 7/10, </w:t>
      </w:r>
      <w:r>
        <w:t>Office 365, Hyper-V, VMware</w:t>
      </w:r>
    </w:p>
    <w:p w14:paraId="24986060" w14:textId="77777777" w:rsidR="00F5602C" w:rsidRDefault="00287B94">
      <w:r>
        <w:t>- Topdesk, Ivanti, ServiceNow</w:t>
      </w:r>
    </w:p>
    <w:p w14:paraId="04B61A05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Netwerkbeheer &amp; firewallconfiguratie</w:t>
      </w:r>
    </w:p>
    <w:p w14:paraId="5910EECF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TeamViewer, VPN, Linux, iOS</w:t>
      </w:r>
    </w:p>
    <w:p w14:paraId="79A64F7E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Communicatief sterk, klantgericht, stressbestendig, flexibel, zelfstandig &amp; teamspeler</w:t>
      </w:r>
    </w:p>
    <w:p w14:paraId="7C447BDF" w14:textId="77777777" w:rsidR="00F5602C" w:rsidRPr="004E47A7" w:rsidRDefault="00287B94">
      <w:pPr>
        <w:pStyle w:val="Kop1"/>
        <w:rPr>
          <w:lang w:val="nl-NL"/>
        </w:rPr>
      </w:pPr>
      <w:r w:rsidRPr="004E47A7">
        <w:rPr>
          <w:lang w:val="nl-NL"/>
        </w:rPr>
        <w:t>Talen</w:t>
      </w:r>
    </w:p>
    <w:p w14:paraId="6A5117D0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>- Nederlands (vloeiend)</w:t>
      </w:r>
    </w:p>
    <w:p w14:paraId="440B85DE" w14:textId="77777777" w:rsidR="00F5602C" w:rsidRPr="004E47A7" w:rsidRDefault="00287B94">
      <w:pPr>
        <w:rPr>
          <w:lang w:val="nl-NL"/>
        </w:rPr>
      </w:pPr>
      <w:r w:rsidRPr="004E47A7">
        <w:rPr>
          <w:lang w:val="nl-NL"/>
        </w:rPr>
        <w:t xml:space="preserve">- </w:t>
      </w:r>
      <w:r w:rsidRPr="004E47A7">
        <w:rPr>
          <w:lang w:val="nl-NL"/>
        </w:rPr>
        <w:t>Engels (goed)</w:t>
      </w:r>
    </w:p>
    <w:p w14:paraId="091B606E" w14:textId="77777777" w:rsidR="00F5602C" w:rsidRDefault="00287B94">
      <w:r>
        <w:t>- Turks (vloeiend)</w:t>
      </w:r>
    </w:p>
    <w:sectPr w:rsidR="00F560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B94"/>
    <w:rsid w:val="0029639D"/>
    <w:rsid w:val="00326F90"/>
    <w:rsid w:val="004E47A7"/>
    <w:rsid w:val="00AA1D8D"/>
    <w:rsid w:val="00B47730"/>
    <w:rsid w:val="00CB0664"/>
    <w:rsid w:val="00F560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D4E1229-0E5C-40F6-8887-49CB7F30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turhan guden</cp:lastModifiedBy>
  <cp:revision>3</cp:revision>
  <dcterms:created xsi:type="dcterms:W3CDTF">2013-12-23T23:15:00Z</dcterms:created>
  <dcterms:modified xsi:type="dcterms:W3CDTF">2025-04-09T17:23:00Z</dcterms:modified>
  <cp:category/>
</cp:coreProperties>
</file>